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Demand Planning -- Friday Footwear Co</w:t>
      </w:r>
    </w:p>
    <w:p>
      <w:r>
        <w:t>This is a test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